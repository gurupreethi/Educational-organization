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30" w:lineRule="exact" w:before="0" w:after="0"/>
        <w:ind w:left="0" w:right="0" w:firstLine="0"/>
        <w:jc w:val="center"/>
      </w:pPr>
      <w:r>
        <w:rPr>
          <w:spacing w:val="-10"/>
          <w:rFonts w:ascii="Helvetica" w:hAnsi="Helvetica" w:eastAsia="Helvetica"/>
          <w:b/>
          <w:color w:val="000000"/>
          <w:sz w:val="24"/>
        </w:rPr>
        <w:t>Student Support Ticket System using ServiceNow and Python</w:t>
      </w:r>
    </w:p>
    <w:p>
      <w:pPr>
        <w:autoSpaceDN w:val="0"/>
        <w:autoSpaceDE w:val="0"/>
        <w:widowControl/>
        <w:spacing w:line="330" w:lineRule="exact" w:before="804" w:after="0"/>
        <w:ind w:left="0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4"/>
        </w:rPr>
        <w:t>Python Code: Student Support Ticket System</w:t>
      </w:r>
    </w:p>
    <w:p>
      <w:pPr>
        <w:autoSpaceDN w:val="0"/>
        <w:autoSpaceDE w:val="0"/>
        <w:widowControl/>
        <w:spacing w:line="284" w:lineRule="exact" w:before="682" w:after="0"/>
        <w:ind w:left="0" w:right="6912" w:firstLine="0"/>
        <w:jc w:val="left"/>
      </w:pPr>
      <w:r>
        <w:rPr>
          <w:spacing w:val="-10"/>
          <w:rFonts w:ascii="Helvetica" w:hAnsi="Helvetica" w:eastAsia="Helvetica"/>
          <w:color w:val="000000"/>
          <w:sz w:val="20"/>
        </w:rPr>
        <w:t xml:space="preserve">import requests </w:t>
      </w:r>
      <w:r>
        <w:br/>
      </w:r>
      <w:r>
        <w:rPr>
          <w:spacing w:val="-10"/>
          <w:rFonts w:ascii="Helvetica" w:hAnsi="Helvetica" w:eastAsia="Helvetica"/>
          <w:color w:val="000000"/>
          <w:sz w:val="20"/>
        </w:rPr>
        <w:t>from requests.auth import HTTPBasicAuth</w:t>
      </w:r>
    </w:p>
    <w:p>
      <w:pPr>
        <w:autoSpaceDN w:val="0"/>
        <w:autoSpaceDE w:val="0"/>
        <w:widowControl/>
        <w:spacing w:line="284" w:lineRule="exact" w:before="282" w:after="0"/>
        <w:ind w:left="0" w:right="4464" w:firstLine="0"/>
        <w:jc w:val="left"/>
      </w:pPr>
      <w:r>
        <w:rPr>
          <w:spacing w:val="-10"/>
          <w:rFonts w:ascii="Helvetica" w:hAnsi="Helvetica" w:eastAsia="Helvetica"/>
          <w:color w:val="000000"/>
          <w:sz w:val="20"/>
        </w:rPr>
        <w:t xml:space="preserve"># Configuration </w:t>
      </w:r>
      <w:r>
        <w:br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INSTANCE = 'your_instance_name'  # e.g., 'dev12345' </w:t>
      </w:r>
      <w:r>
        <w:br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USER = 'your_username' </w:t>
      </w:r>
      <w:r>
        <w:br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PASSWORD = 'your_password' </w:t>
      </w:r>
      <w:r>
        <w:br/>
      </w:r>
      <w:r>
        <w:rPr>
          <w:spacing w:val="-10"/>
          <w:rFonts w:ascii="Helvetica" w:hAnsi="Helvetica" w:eastAsia="Helvetica"/>
          <w:color w:val="000000"/>
          <w:sz w:val="20"/>
        </w:rPr>
        <w:t>TABLE = 'incident'  # Or your custom table like 'x_edu_support_ticket'</w:t>
      </w:r>
    </w:p>
    <w:p>
      <w:pPr>
        <w:autoSpaceDN w:val="0"/>
        <w:autoSpaceDE w:val="0"/>
        <w:widowControl/>
        <w:spacing w:line="282" w:lineRule="exact" w:before="286" w:after="0"/>
        <w:ind w:left="0" w:right="3888" w:firstLine="0"/>
        <w:jc w:val="left"/>
      </w:pPr>
      <w:r>
        <w:rPr>
          <w:spacing w:val="-10"/>
          <w:rFonts w:ascii="Helvetica" w:hAnsi="Helvetica" w:eastAsia="Helvetica"/>
          <w:color w:val="000000"/>
          <w:sz w:val="20"/>
        </w:rPr>
        <w:t xml:space="preserve"># Base URL </w:t>
      </w:r>
      <w:r>
        <w:br/>
      </w:r>
      <w:r>
        <w:rPr>
          <w:spacing w:val="-10"/>
          <w:rFonts w:ascii="Helvetica" w:hAnsi="Helvetica" w:eastAsia="Helvetica"/>
          <w:color w:val="000000"/>
          <w:sz w:val="20"/>
        </w:rPr>
        <w:t>BASE_URL = f'https://{INSTANCE}.service-now.com/api/now/table/{TABLE}'</w:t>
      </w:r>
    </w:p>
    <w:p>
      <w:pPr>
        <w:autoSpaceDN w:val="0"/>
        <w:tabs>
          <w:tab w:pos="166" w:val="left"/>
        </w:tabs>
        <w:autoSpaceDE w:val="0"/>
        <w:widowControl/>
        <w:spacing w:line="284" w:lineRule="exact" w:before="284" w:after="0"/>
        <w:ind w:left="0" w:right="7344" w:firstLine="0"/>
        <w:jc w:val="left"/>
      </w:pPr>
      <w:r>
        <w:rPr>
          <w:spacing w:val="-10"/>
          <w:rFonts w:ascii="Helvetica" w:hAnsi="Helvetica" w:eastAsia="Helvetica"/>
          <w:color w:val="000000"/>
          <w:sz w:val="20"/>
        </w:rPr>
        <w:t xml:space="preserve"># Headers </w:t>
      </w:r>
      <w:r>
        <w:br/>
      </w:r>
      <w:r>
        <w:rPr>
          <w:spacing w:val="-10"/>
          <w:rFonts w:ascii="Helvetica" w:hAnsi="Helvetica" w:eastAsia="Helvetica"/>
          <w:color w:val="000000"/>
          <w:sz w:val="20"/>
        </w:rPr>
        <w:t>HEADERS = {</w:t>
      </w:r>
      <w:r>
        <w:br/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"Accept": "application/json",</w:t>
      </w:r>
      <w:r>
        <w:br/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"Content-Type": "application/json" </w:t>
      </w:r>
      <w:r>
        <w:br/>
      </w:r>
      <w:r>
        <w:rPr>
          <w:spacing w:val="-10"/>
          <w:rFonts w:ascii="Helvetica" w:hAnsi="Helvetica" w:eastAsia="Helvetica"/>
          <w:color w:val="000000"/>
          <w:sz w:val="20"/>
        </w:rPr>
        <w:t>}</w:t>
      </w:r>
    </w:p>
    <w:p>
      <w:pPr>
        <w:autoSpaceDN w:val="0"/>
        <w:tabs>
          <w:tab w:pos="166" w:val="left"/>
          <w:tab w:pos="564" w:val="left"/>
        </w:tabs>
        <w:autoSpaceDE w:val="0"/>
        <w:widowControl/>
        <w:spacing w:line="284" w:lineRule="exact" w:before="282" w:after="0"/>
        <w:ind w:left="0" w:right="0" w:firstLine="0"/>
        <w:jc w:val="left"/>
      </w:pPr>
      <w:r>
        <w:rPr>
          <w:spacing w:val="-10"/>
          <w:rFonts w:ascii="Helvetica" w:hAnsi="Helvetica" w:eastAsia="Helvetica"/>
          <w:color w:val="000000"/>
          <w:sz w:val="20"/>
        </w:rPr>
        <w:t xml:space="preserve"># 1. Fetch tickets for students </w:t>
      </w:r>
      <w:r>
        <w:br/>
      </w:r>
      <w:r>
        <w:rPr>
          <w:spacing w:val="-10"/>
          <w:rFonts w:ascii="Helvetica" w:hAnsi="Helvetica" w:eastAsia="Helvetica"/>
          <w:color w:val="000000"/>
          <w:sz w:val="20"/>
        </w:rPr>
        <w:t>def get_student_tickets(limit=5):</w:t>
      </w:r>
      <w:r>
        <w:br/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params = {'sysparm_limit': limit}</w:t>
      </w:r>
      <w:r>
        <w:br/>
      </w:r>
      <w:r>
        <w:tab/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response = requests.get(BASE_URL, auth=HTTPBasicAuth(USER, PASSWORD), headers=HEADERS, </w:t>
      </w:r>
      <w:r>
        <w:rPr>
          <w:spacing w:val="-10"/>
          <w:rFonts w:ascii="Helvetica" w:hAnsi="Helvetica" w:eastAsia="Helvetica"/>
          <w:color w:val="000000"/>
          <w:sz w:val="20"/>
        </w:rPr>
        <w:t>params=params)</w:t>
      </w:r>
    </w:p>
    <w:p>
      <w:pPr>
        <w:autoSpaceDN w:val="0"/>
        <w:tabs>
          <w:tab w:pos="388" w:val="left"/>
          <w:tab w:pos="612" w:val="left"/>
        </w:tabs>
        <w:autoSpaceDE w:val="0"/>
        <w:widowControl/>
        <w:spacing w:line="284" w:lineRule="exact" w:before="284" w:after="0"/>
        <w:ind w:left="166" w:right="3888" w:firstLine="0"/>
        <w:jc w:val="left"/>
      </w:pPr>
      <w:r>
        <w:rPr>
          <w:spacing w:val="-10"/>
          <w:rFonts w:ascii="Helvetica" w:hAnsi="Helvetica" w:eastAsia="Helvetica"/>
          <w:color w:val="000000"/>
          <w:sz w:val="20"/>
        </w:rPr>
        <w:t xml:space="preserve"> if response.status_code == 200:</w:t>
      </w:r>
      <w:r>
        <w:br/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data = response.json()</w:t>
      </w:r>
      <w:r>
        <w:br/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for ticket in data['result']:</w:t>
      </w:r>
      <w:r>
        <w:br/>
      </w:r>
      <w:r>
        <w:tab/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print(f"Ticket: {ticket['number']} - {ticket['short_description']}")</w:t>
      </w:r>
      <w:r>
        <w:br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else:</w:t>
      </w:r>
      <w:r>
        <w:br/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print(f"Failed to fetch tickets: {response.status_code} - {response.text}")</w:t>
      </w:r>
    </w:p>
    <w:p>
      <w:pPr>
        <w:autoSpaceDN w:val="0"/>
        <w:tabs>
          <w:tab w:pos="166" w:val="left"/>
          <w:tab w:pos="388" w:val="left"/>
        </w:tabs>
        <w:autoSpaceDE w:val="0"/>
        <w:widowControl/>
        <w:spacing w:line="284" w:lineRule="exact" w:before="284" w:after="0"/>
        <w:ind w:left="0" w:right="4176" w:firstLine="0"/>
        <w:jc w:val="left"/>
      </w:pPr>
      <w:r>
        <w:rPr>
          <w:spacing w:val="-10"/>
          <w:rFonts w:ascii="Helvetica" w:hAnsi="Helvetica" w:eastAsia="Helvetica"/>
          <w:color w:val="000000"/>
          <w:sz w:val="20"/>
        </w:rPr>
        <w:t xml:space="preserve"># 2. Create a new student support ticket </w:t>
      </w:r>
      <w:r>
        <w:br/>
      </w:r>
      <w:r>
        <w:rPr>
          <w:spacing w:val="-10"/>
          <w:rFonts w:ascii="Helvetica" w:hAnsi="Helvetica" w:eastAsia="Helvetica"/>
          <w:color w:val="000000"/>
          <w:sz w:val="20"/>
        </w:rPr>
        <w:t>def create_student_ticket(student_name, issue_description):</w:t>
      </w:r>
      <w:r>
        <w:br/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payload = {</w:t>
      </w:r>
      <w:r>
        <w:br/>
      </w:r>
      <w:r>
        <w:tab/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"short_description": f"Issue reported by {student_name}",</w:t>
      </w:r>
      <w:r>
        <w:br/>
      </w:r>
      <w:r>
        <w:tab/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"description": issue_description,</w:t>
      </w:r>
      <w:r>
        <w:br/>
      </w:r>
      <w:r>
        <w:tab/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"caller_id": student_name  # must match a valid user in ServiceNow</w:t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}</w:t>
      </w:r>
    </w:p>
    <w:p>
      <w:pPr>
        <w:autoSpaceDN w:val="0"/>
        <w:tabs>
          <w:tab w:pos="532" w:val="left"/>
        </w:tabs>
        <w:autoSpaceDE w:val="0"/>
        <w:widowControl/>
        <w:spacing w:line="282" w:lineRule="exact" w:before="286" w:after="0"/>
        <w:ind w:left="0" w:right="0" w:firstLine="0"/>
        <w:jc w:val="left"/>
      </w:pP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response = requests.post(BASE_URL, auth=HTTPBasicAuth(USER, PASSWORD), headers=HEADERS, </w:t>
      </w:r>
      <w:r>
        <w:rPr>
          <w:spacing w:val="-10"/>
          <w:rFonts w:ascii="Helvetica" w:hAnsi="Helvetica" w:eastAsia="Helvetica"/>
          <w:color w:val="000000"/>
          <w:sz w:val="20"/>
        </w:rPr>
        <w:t>json=payload)</w:t>
      </w:r>
    </w:p>
    <w:p>
      <w:pPr>
        <w:autoSpaceDN w:val="0"/>
        <w:autoSpaceDE w:val="0"/>
        <w:widowControl/>
        <w:spacing w:line="282" w:lineRule="exact" w:before="284" w:after="0"/>
        <w:ind w:left="388" w:right="5040" w:hanging="222"/>
        <w:jc w:val="left"/>
      </w:pPr>
      <w:r>
        <w:rPr>
          <w:spacing w:val="-10"/>
          <w:rFonts w:ascii="Helvetica" w:hAnsi="Helvetica" w:eastAsia="Helvetica"/>
          <w:color w:val="000000"/>
          <w:sz w:val="20"/>
        </w:rPr>
        <w:t xml:space="preserve"> if response.status_code == 201:</w:t>
      </w:r>
      <w:r>
        <w:br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result = response.json()['result']</w:t>
      </w:r>
      <w:r>
        <w:br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print(f"Ticket created: {result['number']} - {result['sys_id']}")</w:t>
      </w:r>
    </w:p>
    <w:p>
      <w:pPr>
        <w:sectPr>
          <w:pgSz w:w="11906" w:h="16838"/>
          <w:pgMar w:top="332" w:right="604" w:bottom="126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0" w:lineRule="exact" w:before="0" w:after="0"/>
        <w:ind w:left="1794" w:right="0" w:firstLine="0"/>
        <w:jc w:val="left"/>
      </w:pPr>
      <w:r>
        <w:rPr>
          <w:spacing w:val="-10"/>
          <w:rFonts w:ascii="Helvetica" w:hAnsi="Helvetica" w:eastAsia="Helvetica"/>
          <w:b/>
          <w:color w:val="000000"/>
          <w:sz w:val="24"/>
        </w:rPr>
        <w:t>Student Support Ticket System using ServiceNow and Python</w:t>
      </w:r>
    </w:p>
    <w:p>
      <w:pPr>
        <w:autoSpaceDN w:val="0"/>
        <w:tabs>
          <w:tab w:pos="388" w:val="left"/>
        </w:tabs>
        <w:autoSpaceDE w:val="0"/>
        <w:widowControl/>
        <w:spacing w:line="284" w:lineRule="exact" w:before="682" w:after="0"/>
        <w:ind w:left="166" w:right="3024" w:firstLine="0"/>
        <w:jc w:val="left"/>
      </w:pPr>
      <w:r>
        <w:rPr>
          <w:spacing w:val="-10"/>
          <w:rFonts w:ascii="Helvetica" w:hAnsi="Helvetica" w:eastAsia="Helvetica"/>
          <w:color w:val="000000"/>
          <w:sz w:val="20"/>
        </w:rPr>
        <w:t xml:space="preserve"> else:</w:t>
      </w:r>
      <w:r>
        <w:br/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print(f"Failed to create ticket: {response.status_code} - {response.text}")</w:t>
      </w:r>
    </w:p>
    <w:p>
      <w:pPr>
        <w:autoSpaceDN w:val="0"/>
        <w:tabs>
          <w:tab w:pos="166" w:val="left"/>
        </w:tabs>
        <w:autoSpaceDE w:val="0"/>
        <w:widowControl/>
        <w:spacing w:line="284" w:lineRule="exact" w:before="282" w:after="0"/>
        <w:ind w:left="0" w:right="6480" w:firstLine="0"/>
        <w:jc w:val="left"/>
      </w:pPr>
      <w:r>
        <w:rPr>
          <w:spacing w:val="-10"/>
          <w:rFonts w:ascii="Helvetica" w:hAnsi="Helvetica" w:eastAsia="Helvetica"/>
          <w:color w:val="000000"/>
          <w:sz w:val="20"/>
        </w:rPr>
        <w:t xml:space="preserve"># Run sample </w:t>
      </w:r>
      <w:r>
        <w:br/>
      </w:r>
      <w:r>
        <w:rPr>
          <w:spacing w:val="-10"/>
          <w:rFonts w:ascii="Helvetica" w:hAnsi="Helvetica" w:eastAsia="Helvetica"/>
          <w:color w:val="000000"/>
          <w:sz w:val="20"/>
        </w:rPr>
        <w:t>if __name__ == "__main__":</w:t>
      </w:r>
      <w:r>
        <w:br/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print("Fetching student tickets...\n")</w:t>
      </w:r>
      <w:r>
        <w:br/>
      </w:r>
      <w:r>
        <w:tab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get_student_tickets()</w:t>
      </w:r>
    </w:p>
    <w:p>
      <w:pPr>
        <w:autoSpaceDN w:val="0"/>
        <w:autoSpaceDE w:val="0"/>
        <w:widowControl/>
        <w:spacing w:line="284" w:lineRule="exact" w:before="282" w:after="0"/>
        <w:ind w:left="166" w:right="3456" w:firstLine="0"/>
        <w:jc w:val="left"/>
      </w:pPr>
      <w:r>
        <w:rPr>
          <w:spacing w:val="-10"/>
          <w:rFonts w:ascii="Helvetica" w:hAnsi="Helvetica" w:eastAsia="Helvetica"/>
          <w:color w:val="000000"/>
          <w:sz w:val="20"/>
        </w:rPr>
        <w:t xml:space="preserve"> print("\nCreating a new student ticket...\n")</w:t>
      </w:r>
      <w:r>
        <w:br/>
      </w:r>
      <w:r>
        <w:rPr>
          <w:spacing w:val="-10"/>
          <w:rFonts w:ascii="Helvetica" w:hAnsi="Helvetica" w:eastAsia="Helvetica"/>
          <w:color w:val="000000"/>
          <w:sz w:val="20"/>
        </w:rPr>
        <w:t xml:space="preserve"> create_student_ticket("Student A", "Unable to access learning portal")</w:t>
      </w:r>
    </w:p>
    <w:sectPr w:rsidR="00FC693F" w:rsidRPr="0006063C" w:rsidSect="00034616">
      <w:pgSz w:w="11906" w:h="16838"/>
      <w:pgMar w:top="332" w:right="1440" w:bottom="1232" w:left="6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